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6C23" w14:textId="77777777" w:rsidR="00892AD0" w:rsidRPr="00892AD0" w:rsidRDefault="00892AD0" w:rsidP="00892A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таблицы:</w:t>
      </w:r>
    </w:p>
    <w:p w14:paraId="0A1E41AD" w14:textId="54DCCDE9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45CA3DD9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сценария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Краткое название ключевого действия.</w:t>
      </w:r>
    </w:p>
    <w:p w14:paraId="7AB389EA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Описание действий в сценарии.</w:t>
      </w:r>
    </w:p>
    <w:p w14:paraId="54BEDF47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акторы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Участники сценария (Клиент, Интеллектуальная система, Оператор, Агент).</w:t>
      </w:r>
    </w:p>
    <w:p w14:paraId="398877A4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 событий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Шаги, которые выполняются в рамках сценария.</w:t>
      </w:r>
    </w:p>
    <w:p w14:paraId="4362A80B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Необходимые условия перед началом сценария.</w:t>
      </w:r>
    </w:p>
    <w:p w14:paraId="3AD58331" w14:textId="77777777" w:rsidR="00892AD0" w:rsidRP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Состояние системы после выполнения сценария.</w:t>
      </w:r>
    </w:p>
    <w:p w14:paraId="499C0FEE" w14:textId="19DC0320" w:rsidR="00892AD0" w:rsidRDefault="00892AD0" w:rsidP="00892A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AD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892AD0">
        <w:rPr>
          <w:rFonts w:ascii="Times New Roman" w:hAnsi="Times New Roman" w:cs="Times New Roman"/>
          <w:sz w:val="28"/>
          <w:szCs w:val="28"/>
          <w:lang w:val="ru-RU"/>
        </w:rPr>
        <w:t>: Ожидаемый результат для клиента или системы.</w:t>
      </w:r>
    </w:p>
    <w:p w14:paraId="04F2D5D3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364B2E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2F022E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E5B14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0197A5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670DFC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80DEE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722230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6A89F6" w14:textId="77777777" w:rsid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B81862" w14:textId="77777777" w:rsidR="00892AD0" w:rsidRP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pPr w:leftFromText="180" w:rightFromText="180" w:vertAnchor="text" w:horzAnchor="page" w:tblpX="625" w:tblpY="-1439"/>
        <w:tblW w:w="14709" w:type="dxa"/>
        <w:tblLook w:val="04A0" w:firstRow="1" w:lastRow="0" w:firstColumn="1" w:lastColumn="0" w:noHBand="0" w:noVBand="1"/>
      </w:tblPr>
      <w:tblGrid>
        <w:gridCol w:w="512"/>
        <w:gridCol w:w="1729"/>
        <w:gridCol w:w="2136"/>
        <w:gridCol w:w="2412"/>
        <w:gridCol w:w="1931"/>
        <w:gridCol w:w="1780"/>
        <w:gridCol w:w="1848"/>
        <w:gridCol w:w="2361"/>
      </w:tblGrid>
      <w:tr w:rsidR="00892AD0" w:rsidRPr="00892AD0" w14:paraId="01BC3AB0" w14:textId="77777777" w:rsidTr="004854BC">
        <w:tc>
          <w:tcPr>
            <w:tcW w:w="512" w:type="dxa"/>
          </w:tcPr>
          <w:p w14:paraId="5BD2BFD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</w:t>
            </w:r>
          </w:p>
        </w:tc>
        <w:tc>
          <w:tcPr>
            <w:tcW w:w="1729" w:type="dxa"/>
          </w:tcPr>
          <w:p w14:paraId="3F166F8D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сценария</w:t>
            </w:r>
            <w:proofErr w:type="spellEnd"/>
          </w:p>
        </w:tc>
        <w:tc>
          <w:tcPr>
            <w:tcW w:w="2136" w:type="dxa"/>
          </w:tcPr>
          <w:p w14:paraId="5AC242E5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412" w:type="dxa"/>
          </w:tcPr>
          <w:p w14:paraId="698D40C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Главные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1931" w:type="dxa"/>
          </w:tcPr>
          <w:p w14:paraId="6AFA05BA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событий</w:t>
            </w:r>
            <w:proofErr w:type="spellEnd"/>
          </w:p>
        </w:tc>
        <w:tc>
          <w:tcPr>
            <w:tcW w:w="1780" w:type="dxa"/>
          </w:tcPr>
          <w:p w14:paraId="14BA93B4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1848" w:type="dxa"/>
          </w:tcPr>
          <w:p w14:paraId="54C11FD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  <w:proofErr w:type="spellEnd"/>
          </w:p>
        </w:tc>
        <w:tc>
          <w:tcPr>
            <w:tcW w:w="2361" w:type="dxa"/>
          </w:tcPr>
          <w:p w14:paraId="0FEFE8A2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892AD0" w:rsidRPr="00892AD0" w14:paraId="6EA3DED1" w14:textId="77777777" w:rsidTr="004854BC">
        <w:tc>
          <w:tcPr>
            <w:tcW w:w="512" w:type="dxa"/>
          </w:tcPr>
          <w:p w14:paraId="2D242F61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9" w:type="dxa"/>
          </w:tcPr>
          <w:p w14:paraId="603A73F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2136" w:type="dxa"/>
          </w:tcPr>
          <w:p w14:paraId="3D80499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ищет товары в каталоге, используя фильтры для выбора по параметрам (категория, цена, доступность и т.д.).</w:t>
            </w:r>
          </w:p>
        </w:tc>
        <w:tc>
          <w:tcPr>
            <w:tcW w:w="2412" w:type="dxa"/>
          </w:tcPr>
          <w:p w14:paraId="7D92E9EF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</w:p>
        </w:tc>
        <w:tc>
          <w:tcPr>
            <w:tcW w:w="1931" w:type="dxa"/>
          </w:tcPr>
          <w:p w14:paraId="082560C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Клиент открывает каталог товаров.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Система предоставляет фильтры.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выбирает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параметрам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80" w:type="dxa"/>
          </w:tcPr>
          <w:p w14:paraId="1CFD6105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имеет доступ к системе и интернету</w:t>
            </w:r>
          </w:p>
        </w:tc>
        <w:tc>
          <w:tcPr>
            <w:tcW w:w="1848" w:type="dxa"/>
          </w:tcPr>
          <w:p w14:paraId="3F7FCA4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получил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1" w:type="dxa"/>
          </w:tcPr>
          <w:p w14:paraId="2480720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нашел товары для покупки.</w:t>
            </w:r>
          </w:p>
        </w:tc>
      </w:tr>
      <w:tr w:rsidR="00892AD0" w:rsidRPr="00892AD0" w14:paraId="542AAC93" w14:textId="77777777" w:rsidTr="004854BC">
        <w:tc>
          <w:tcPr>
            <w:tcW w:w="512" w:type="dxa"/>
          </w:tcPr>
          <w:p w14:paraId="1FA7FB6D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9" w:type="dxa"/>
          </w:tcPr>
          <w:p w14:paraId="0A65560C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2136" w:type="dxa"/>
          </w:tcPr>
          <w:p w14:paraId="6CA2CED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нужного товара нет в каталоге, клиент оставляет запрос на его добавление, оператор проверяет возможность добавления и обновляет каталог.</w:t>
            </w:r>
          </w:p>
        </w:tc>
        <w:tc>
          <w:tcPr>
            <w:tcW w:w="2412" w:type="dxa"/>
          </w:tcPr>
          <w:p w14:paraId="3CE60F0F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1931" w:type="dxa"/>
          </w:tcPr>
          <w:p w14:paraId="60DC7D2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Клиент не находит товар.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Клиент оставляет запрос на добавление товара.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уведомляет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проверяет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80" w:type="dxa"/>
          </w:tcPr>
          <w:p w14:paraId="05BA1EAF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не нашел нужный товар в каталоге</w:t>
            </w:r>
          </w:p>
        </w:tc>
        <w:tc>
          <w:tcPr>
            <w:tcW w:w="1848" w:type="dxa"/>
          </w:tcPr>
          <w:p w14:paraId="5037C71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 добавлен в каталог или отклонен</w:t>
            </w:r>
          </w:p>
        </w:tc>
        <w:tc>
          <w:tcPr>
            <w:tcW w:w="2361" w:type="dxa"/>
          </w:tcPr>
          <w:p w14:paraId="06DC801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получил уведомление о добавлении товара.</w:t>
            </w:r>
          </w:p>
        </w:tc>
      </w:tr>
      <w:tr w:rsidR="00892AD0" w:rsidRPr="00892AD0" w14:paraId="2194A878" w14:textId="77777777" w:rsidTr="004854BC">
        <w:tc>
          <w:tcPr>
            <w:tcW w:w="512" w:type="dxa"/>
          </w:tcPr>
          <w:p w14:paraId="042B626A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9" w:type="dxa"/>
          </w:tcPr>
          <w:p w14:paraId="0F6B3C46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оператором</w:t>
            </w:r>
            <w:proofErr w:type="spellEnd"/>
          </w:p>
        </w:tc>
        <w:tc>
          <w:tcPr>
            <w:tcW w:w="2136" w:type="dxa"/>
          </w:tcPr>
          <w:p w14:paraId="1FF41303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Оператор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добавляет новый товар в каталог системы по запросу клиента.</w:t>
            </w:r>
          </w:p>
        </w:tc>
        <w:tc>
          <w:tcPr>
            <w:tcW w:w="2412" w:type="dxa"/>
          </w:tcPr>
          <w:p w14:paraId="718A1BCD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</w:p>
        </w:tc>
        <w:tc>
          <w:tcPr>
            <w:tcW w:w="1931" w:type="dxa"/>
          </w:tcPr>
          <w:p w14:paraId="5A596CC6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1. Оператор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получает запрос.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Оператор проверяет наличие товара.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3. Оператор добавляет товар в каталог.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4. Система уведомляет клиента о добавлении товара.</w:t>
            </w:r>
          </w:p>
        </w:tc>
        <w:tc>
          <w:tcPr>
            <w:tcW w:w="1780" w:type="dxa"/>
          </w:tcPr>
          <w:p w14:paraId="33AED7F3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Запрос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клиента на добавление товара</w:t>
            </w:r>
          </w:p>
        </w:tc>
        <w:tc>
          <w:tcPr>
            <w:tcW w:w="1848" w:type="dxa"/>
          </w:tcPr>
          <w:p w14:paraId="559F4DF5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каталоге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1" w:type="dxa"/>
          </w:tcPr>
          <w:p w14:paraId="5B7E912F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Товар добавлен в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систему, клиент уведомлен.</w:t>
            </w:r>
          </w:p>
        </w:tc>
      </w:tr>
      <w:tr w:rsidR="00892AD0" w:rsidRPr="00892AD0" w14:paraId="0AB031F1" w14:textId="77777777" w:rsidTr="004854BC">
        <w:tc>
          <w:tcPr>
            <w:tcW w:w="512" w:type="dxa"/>
          </w:tcPr>
          <w:p w14:paraId="5F0FC8C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9" w:type="dxa"/>
          </w:tcPr>
          <w:p w14:paraId="7B9560B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proofErr w:type="spellEnd"/>
          </w:p>
        </w:tc>
        <w:tc>
          <w:tcPr>
            <w:tcW w:w="2136" w:type="dxa"/>
          </w:tcPr>
          <w:p w14:paraId="2CAB3234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просматривает информацию о товаре, добавленном в каталог или уже существующем.</w:t>
            </w:r>
          </w:p>
        </w:tc>
        <w:tc>
          <w:tcPr>
            <w:tcW w:w="2412" w:type="dxa"/>
          </w:tcPr>
          <w:p w14:paraId="3EB1CEE1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</w:p>
        </w:tc>
        <w:tc>
          <w:tcPr>
            <w:tcW w:w="1931" w:type="dxa"/>
          </w:tcPr>
          <w:p w14:paraId="465A6D59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Клиент выбирает товар из каталога.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Система отображает полную информацию о товаре (описание, цена, фотографии, наличие).</w:t>
            </w:r>
          </w:p>
        </w:tc>
        <w:tc>
          <w:tcPr>
            <w:tcW w:w="1780" w:type="dxa"/>
          </w:tcPr>
          <w:p w14:paraId="1621C07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каталоге</w:t>
            </w:r>
            <w:proofErr w:type="spellEnd"/>
          </w:p>
        </w:tc>
        <w:tc>
          <w:tcPr>
            <w:tcW w:w="1848" w:type="dxa"/>
          </w:tcPr>
          <w:p w14:paraId="27E1FDA9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изучил информацию о товаре.</w:t>
            </w:r>
          </w:p>
        </w:tc>
        <w:tc>
          <w:tcPr>
            <w:tcW w:w="2361" w:type="dxa"/>
          </w:tcPr>
          <w:p w14:paraId="23CD011B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получил информацию для принятия решения.</w:t>
            </w:r>
          </w:p>
        </w:tc>
      </w:tr>
      <w:tr w:rsidR="00892AD0" w:rsidRPr="00892AD0" w14:paraId="20EC51B7" w14:textId="77777777" w:rsidTr="004854BC">
        <w:tc>
          <w:tcPr>
            <w:tcW w:w="512" w:type="dxa"/>
          </w:tcPr>
          <w:p w14:paraId="2478A8D1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9" w:type="dxa"/>
          </w:tcPr>
          <w:p w14:paraId="43F13198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покупку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spellEnd"/>
          </w:p>
        </w:tc>
        <w:tc>
          <w:tcPr>
            <w:tcW w:w="2136" w:type="dxa"/>
          </w:tcPr>
          <w:p w14:paraId="17085BA1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Клиент формирует заказ на покупку товара через систему,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агент подтверждает его и отправляет заявку на выполнение.</w:t>
            </w:r>
          </w:p>
        </w:tc>
        <w:tc>
          <w:tcPr>
            <w:tcW w:w="2412" w:type="dxa"/>
          </w:tcPr>
          <w:p w14:paraId="36AFE6F0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, Агент</w:t>
            </w:r>
          </w:p>
        </w:tc>
        <w:tc>
          <w:tcPr>
            <w:tcW w:w="1931" w:type="dxa"/>
          </w:tcPr>
          <w:p w14:paraId="153B488D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Клиент оформляет заказ.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Система уведомляет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агента.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3. Агент проверяет заказ.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4. Агент подтверждает заказ и отправляет его оператору.</w:t>
            </w:r>
          </w:p>
        </w:tc>
        <w:tc>
          <w:tcPr>
            <w:tcW w:w="1780" w:type="dxa"/>
          </w:tcPr>
          <w:p w14:paraId="1E5B0804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 выбрал товар для покупки</w:t>
            </w:r>
          </w:p>
        </w:tc>
        <w:tc>
          <w:tcPr>
            <w:tcW w:w="1848" w:type="dxa"/>
          </w:tcPr>
          <w:p w14:paraId="254F3D2C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агентом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1" w:type="dxa"/>
          </w:tcPr>
          <w:p w14:paraId="6BEA91E8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клиента отправлен в обработку.</w:t>
            </w:r>
          </w:p>
        </w:tc>
      </w:tr>
      <w:tr w:rsidR="00892AD0" w:rsidRPr="00892AD0" w14:paraId="72999A72" w14:textId="77777777" w:rsidTr="004854BC">
        <w:tc>
          <w:tcPr>
            <w:tcW w:w="512" w:type="dxa"/>
          </w:tcPr>
          <w:p w14:paraId="2507AAA1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9" w:type="dxa"/>
          </w:tcPr>
          <w:p w14:paraId="3229B17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2136" w:type="dxa"/>
          </w:tcPr>
          <w:p w14:paraId="0489E6F2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Агент и оператор проверяют наличие товара и подтверждают выполнение заказа.</w:t>
            </w:r>
          </w:p>
        </w:tc>
        <w:tc>
          <w:tcPr>
            <w:tcW w:w="2412" w:type="dxa"/>
          </w:tcPr>
          <w:p w14:paraId="396D74AE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Агент,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  <w:proofErr w:type="spellEnd"/>
          </w:p>
        </w:tc>
        <w:tc>
          <w:tcPr>
            <w:tcW w:w="1931" w:type="dxa"/>
          </w:tcPr>
          <w:p w14:paraId="37221BD7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Агент отправляет заказ оператору.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Оператор проверяет наличие товара.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3. Оператор подтверждает наличие товара.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4. Система уведомляет клиента об изменении статуса заказа.</w:t>
            </w:r>
          </w:p>
        </w:tc>
        <w:tc>
          <w:tcPr>
            <w:tcW w:w="1780" w:type="dxa"/>
          </w:tcPr>
          <w:p w14:paraId="3292DEC6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отправлен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оператору</w:t>
            </w:r>
            <w:proofErr w:type="spellEnd"/>
          </w:p>
        </w:tc>
        <w:tc>
          <w:tcPr>
            <w:tcW w:w="1848" w:type="dxa"/>
          </w:tcPr>
          <w:p w14:paraId="47791956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проверен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1" w:type="dxa"/>
          </w:tcPr>
          <w:p w14:paraId="0BCDD60E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уведомлен о статусе заказа.</w:t>
            </w:r>
          </w:p>
        </w:tc>
      </w:tr>
      <w:tr w:rsidR="00892AD0" w:rsidRPr="00892AD0" w14:paraId="73F79582" w14:textId="77777777" w:rsidTr="004854BC">
        <w:tc>
          <w:tcPr>
            <w:tcW w:w="512" w:type="dxa"/>
          </w:tcPr>
          <w:p w14:paraId="09C6EC92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9" w:type="dxa"/>
          </w:tcPr>
          <w:p w14:paraId="2F6E58E8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  <w:proofErr w:type="spellEnd"/>
          </w:p>
        </w:tc>
        <w:tc>
          <w:tcPr>
            <w:tcW w:w="2136" w:type="dxa"/>
          </w:tcPr>
          <w:p w14:paraId="37559B24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Клиент оплачивает товар через систему, агент координирует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доставку, товар отправляется клиенту.</w:t>
            </w:r>
          </w:p>
        </w:tc>
        <w:tc>
          <w:tcPr>
            <w:tcW w:w="2412" w:type="dxa"/>
          </w:tcPr>
          <w:p w14:paraId="6A2D8C44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Интеллектуальная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, Агент</w:t>
            </w:r>
          </w:p>
        </w:tc>
        <w:tc>
          <w:tcPr>
            <w:tcW w:w="1931" w:type="dxa"/>
          </w:tcPr>
          <w:p w14:paraId="706B04E3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Клиент оплачивает заказ.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Агент координирует 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доставку товара.</w:t>
            </w:r>
            <w:r w:rsidRPr="00892A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доставлен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2AD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Агент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подтверждает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80" w:type="dxa"/>
          </w:tcPr>
          <w:p w14:paraId="54A75FCA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подтвержден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агентом</w:t>
            </w:r>
            <w:proofErr w:type="spellEnd"/>
          </w:p>
        </w:tc>
        <w:tc>
          <w:tcPr>
            <w:tcW w:w="1848" w:type="dxa"/>
          </w:tcPr>
          <w:p w14:paraId="3412B4CE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получил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1" w:type="dxa"/>
          </w:tcPr>
          <w:p w14:paraId="4CAF164E" w14:textId="77777777" w:rsidR="00892AD0" w:rsidRPr="00892AD0" w:rsidRDefault="00892AD0" w:rsidP="00892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Сделка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завершена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доставлен</w:t>
            </w:r>
            <w:proofErr w:type="spellEnd"/>
            <w:r w:rsidRPr="00892A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A4051BE" w14:textId="77777777" w:rsidR="00892AD0" w:rsidRPr="00892AD0" w:rsidRDefault="00892AD0" w:rsidP="00892A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701F3" w14:textId="77777777" w:rsidR="00892AD0" w:rsidRPr="00892AD0" w:rsidRDefault="00892AD0" w:rsidP="00892AD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92AD0" w:rsidRPr="00892AD0" w:rsidSect="00892A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E66860"/>
    <w:multiLevelType w:val="multilevel"/>
    <w:tmpl w:val="E1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76731">
    <w:abstractNumId w:val="8"/>
  </w:num>
  <w:num w:numId="2" w16cid:durableId="658117980">
    <w:abstractNumId w:val="6"/>
  </w:num>
  <w:num w:numId="3" w16cid:durableId="548952019">
    <w:abstractNumId w:val="5"/>
  </w:num>
  <w:num w:numId="4" w16cid:durableId="1850949426">
    <w:abstractNumId w:val="4"/>
  </w:num>
  <w:num w:numId="5" w16cid:durableId="685331522">
    <w:abstractNumId w:val="7"/>
  </w:num>
  <w:num w:numId="6" w16cid:durableId="539630844">
    <w:abstractNumId w:val="3"/>
  </w:num>
  <w:num w:numId="7" w16cid:durableId="307322900">
    <w:abstractNumId w:val="2"/>
  </w:num>
  <w:num w:numId="8" w16cid:durableId="1921866346">
    <w:abstractNumId w:val="1"/>
  </w:num>
  <w:num w:numId="9" w16cid:durableId="736823110">
    <w:abstractNumId w:val="0"/>
  </w:num>
  <w:num w:numId="10" w16cid:durableId="1983732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B0A"/>
    <w:rsid w:val="0029639D"/>
    <w:rsid w:val="00326F90"/>
    <w:rsid w:val="00892AD0"/>
    <w:rsid w:val="00AA1D8D"/>
    <w:rsid w:val="00B47730"/>
    <w:rsid w:val="00CB0664"/>
    <w:rsid w:val="00EF2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95F0A"/>
  <w14:defaultImageDpi w14:val="300"/>
  <w15:docId w15:val="{F08771EE-994D-4DD2-AC84-B26C5439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4">
    <w:name w:val="Plain Table 1"/>
    <w:basedOn w:val="a3"/>
    <w:uiPriority w:val="99"/>
    <w:rsid w:val="00892A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Valeria Bebekova</cp:lastModifiedBy>
  <cp:revision>2</cp:revision>
  <dcterms:created xsi:type="dcterms:W3CDTF">2013-12-23T23:15:00Z</dcterms:created>
  <dcterms:modified xsi:type="dcterms:W3CDTF">2024-10-21T20:35:00Z</dcterms:modified>
  <cp:category/>
</cp:coreProperties>
</file>